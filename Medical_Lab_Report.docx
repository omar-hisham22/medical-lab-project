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3BA68" w14:textId="5A1B5B42" w:rsidR="00422208" w:rsidRPr="008F3A59" w:rsidRDefault="00422208" w:rsidP="008F3A59">
      <w:pPr>
        <w:pStyle w:val="Heading1"/>
        <w:bidi/>
        <w:rPr>
          <w:rFonts w:hint="cs"/>
          <w:u w:val="single"/>
        </w:rPr>
      </w:pPr>
    </w:p>
    <w:p w14:paraId="78D9A21D" w14:textId="61E0E620" w:rsidR="00422208" w:rsidRPr="00531C08" w:rsidRDefault="00422208" w:rsidP="00422208">
      <w:pPr>
        <w:rPr>
          <w:b/>
          <w:bCs/>
        </w:rPr>
      </w:pPr>
      <w:r w:rsidRPr="00531C08">
        <w:rPr>
          <w:b/>
          <w:bCs/>
        </w:rPr>
        <w:t>Soha yehia</w:t>
      </w:r>
      <w:r w:rsidR="00B47809" w:rsidRPr="00531C08">
        <w:rPr>
          <w:b/>
          <w:bCs/>
        </w:rPr>
        <w:t xml:space="preserve">  </w:t>
      </w:r>
      <w:r w:rsidR="00531C08">
        <w:rPr>
          <w:b/>
          <w:bCs/>
        </w:rPr>
        <w:t xml:space="preserve">                   </w:t>
      </w:r>
      <w:r w:rsidR="00B47809" w:rsidRPr="00531C08">
        <w:rPr>
          <w:b/>
          <w:bCs/>
        </w:rPr>
        <w:t>231001231</w:t>
      </w:r>
    </w:p>
    <w:p w14:paraId="207D960A" w14:textId="34CA9D87" w:rsidR="00422208" w:rsidRPr="00531C08" w:rsidRDefault="00422208" w:rsidP="00422208">
      <w:pPr>
        <w:rPr>
          <w:b/>
          <w:bCs/>
        </w:rPr>
      </w:pPr>
      <w:r w:rsidRPr="00531C08">
        <w:rPr>
          <w:b/>
          <w:bCs/>
        </w:rPr>
        <w:t>Omar Hisham</w:t>
      </w:r>
      <w:r w:rsidR="00B47809" w:rsidRPr="00531C08">
        <w:rPr>
          <w:b/>
          <w:bCs/>
        </w:rPr>
        <w:t xml:space="preserve"> </w:t>
      </w:r>
      <w:r w:rsidR="00531C08">
        <w:rPr>
          <w:b/>
          <w:bCs/>
        </w:rPr>
        <w:t xml:space="preserve">                 </w:t>
      </w:r>
      <w:r w:rsidR="00B47809" w:rsidRPr="00531C08">
        <w:rPr>
          <w:b/>
          <w:bCs/>
        </w:rPr>
        <w:t>231001</w:t>
      </w:r>
      <w:r w:rsidR="0088502D" w:rsidRPr="00531C08">
        <w:rPr>
          <w:b/>
          <w:bCs/>
        </w:rPr>
        <w:t>872</w:t>
      </w:r>
    </w:p>
    <w:p w14:paraId="3FB255F3" w14:textId="6946F2E3" w:rsidR="00422208" w:rsidRPr="00531C08" w:rsidRDefault="00B47809" w:rsidP="00422208">
      <w:pPr>
        <w:rPr>
          <w:b/>
          <w:bCs/>
        </w:rPr>
      </w:pPr>
      <w:r w:rsidRPr="00531C08">
        <w:rPr>
          <w:b/>
          <w:bCs/>
        </w:rPr>
        <w:t xml:space="preserve">Nour </w:t>
      </w:r>
      <w:r w:rsidR="0088502D" w:rsidRPr="00531C08">
        <w:rPr>
          <w:b/>
          <w:bCs/>
        </w:rPr>
        <w:t>said</w:t>
      </w:r>
      <w:r w:rsidR="00531C08">
        <w:rPr>
          <w:b/>
          <w:bCs/>
        </w:rPr>
        <w:t xml:space="preserve">                          </w:t>
      </w:r>
      <w:r w:rsidR="0088502D" w:rsidRPr="00531C08">
        <w:rPr>
          <w:b/>
          <w:bCs/>
        </w:rPr>
        <w:t xml:space="preserve"> 2310018</w:t>
      </w:r>
      <w:r w:rsidR="00531C08" w:rsidRPr="00531C08">
        <w:rPr>
          <w:b/>
          <w:bCs/>
        </w:rPr>
        <w:t>24</w:t>
      </w:r>
    </w:p>
    <w:p w14:paraId="4804AEAB" w14:textId="6DAB8CD7" w:rsidR="00B47809" w:rsidRPr="00531C08" w:rsidRDefault="00B47809" w:rsidP="00422208">
      <w:pPr>
        <w:rPr>
          <w:b/>
          <w:bCs/>
        </w:rPr>
      </w:pPr>
      <w:r w:rsidRPr="00531C08">
        <w:rPr>
          <w:b/>
          <w:bCs/>
        </w:rPr>
        <w:t>Haneen mohamed</w:t>
      </w:r>
      <w:r w:rsidR="00531C08" w:rsidRPr="00531C08">
        <w:rPr>
          <w:b/>
          <w:bCs/>
        </w:rPr>
        <w:t xml:space="preserve"> </w:t>
      </w:r>
      <w:r w:rsidR="00531C08">
        <w:rPr>
          <w:b/>
          <w:bCs/>
        </w:rPr>
        <w:t xml:space="preserve">          </w:t>
      </w:r>
      <w:r w:rsidR="00531C08" w:rsidRPr="00531C08">
        <w:rPr>
          <w:b/>
          <w:bCs/>
        </w:rPr>
        <w:t>231001726</w:t>
      </w:r>
    </w:p>
    <w:p w14:paraId="452F1F83" w14:textId="5867B0CE" w:rsidR="00422208" w:rsidRPr="00422208" w:rsidRDefault="00422208" w:rsidP="00422208"/>
    <w:p w14:paraId="65FC5841" w14:textId="58AA5AB6" w:rsidR="00422208" w:rsidRPr="00422208" w:rsidRDefault="008F3A59" w:rsidP="00422208">
      <w:pPr>
        <w:pStyle w:val="Heading1"/>
      </w:pPr>
      <w:r>
        <w:t>Medical Laboratory System – Database Project Report</w:t>
      </w:r>
    </w:p>
    <w:p w14:paraId="6EC7FA82" w14:textId="77777777" w:rsidR="00B31AF4" w:rsidRDefault="008F3A59">
      <w:pPr>
        <w:pStyle w:val="Heading2"/>
      </w:pPr>
      <w:r>
        <w:t>1</w:t>
      </w:r>
      <w:r>
        <w:t>. Project Overview</w:t>
      </w:r>
    </w:p>
    <w:p w14:paraId="08E244F7" w14:textId="77777777" w:rsidR="00B31AF4" w:rsidRDefault="008F3A59">
      <w:r>
        <w:t>This project focuses on building a database system for a medical laboratory using MySQL.</w:t>
      </w:r>
      <w:r>
        <w:br/>
        <w:t xml:space="preserve">The system is designed to manage laboratorians, patients, medical tests, test </w:t>
      </w:r>
      <w:r>
        <w:t>components, and test results.</w:t>
      </w:r>
      <w:r>
        <w:br/>
        <w:t>It includes a conceptual design (ERD), UML class diagram, and all SQL statements used for implementation and querying.</w:t>
      </w:r>
    </w:p>
    <w:p w14:paraId="6B7C753F" w14:textId="77777777" w:rsidR="00B31AF4" w:rsidRDefault="008F3A59">
      <w:pPr>
        <w:pStyle w:val="Heading2"/>
      </w:pPr>
      <w:r>
        <w:t>2. Conceptual Design (ER Diagram)</w:t>
      </w:r>
    </w:p>
    <w:p w14:paraId="20AAD099" w14:textId="77777777" w:rsidR="00B31AF4" w:rsidRDefault="008F3A59">
      <w:r>
        <w:t>The ER diagram identifies six main entities: Patient, Laboratorian, MedicalTest, Component,</w:t>
      </w:r>
      <w:r>
        <w:br/>
        <w:t>TestComponent (relationship table), and TestResult. Relationships include:</w:t>
      </w:r>
      <w:r>
        <w:br/>
        <w:t>- A Patient can have many TestResults.</w:t>
      </w:r>
      <w:r>
        <w:br/>
        <w:t>- A Laboratorian can be responsible for many TestResults.</w:t>
      </w:r>
      <w:r>
        <w:br/>
        <w:t>- A MedicalTest can be associated with many Components and vice versa (many-to-many via TestComponent).</w:t>
      </w:r>
    </w:p>
    <w:p w14:paraId="541147D6" w14:textId="77777777" w:rsidR="00B31AF4" w:rsidRDefault="008F3A59">
      <w:r>
        <w:t>Note: ERD was generated using MySQL Workbench Reverse Engineer feature.</w:t>
      </w:r>
    </w:p>
    <w:p w14:paraId="35FDB6CF" w14:textId="77777777" w:rsidR="00B31AF4" w:rsidRDefault="008F3A59">
      <w:pPr>
        <w:pStyle w:val="Heading2"/>
      </w:pPr>
      <w:r>
        <w:t>3. UML Class Diagram</w:t>
      </w:r>
    </w:p>
    <w:p w14:paraId="615AE369" w14:textId="77777777" w:rsidR="00B31AF4" w:rsidRDefault="008F3A59">
      <w:r>
        <w:t>The UML Class Diagram represents the structure of the system from an object-oriented perspective.</w:t>
      </w:r>
      <w:r>
        <w:br/>
        <w:t>Each class represents a table in the database, with attributes corresponding to table columns and associations representing relationships.</w:t>
      </w:r>
      <w:r>
        <w:br/>
      </w:r>
    </w:p>
    <w:p w14:paraId="32180F6E" w14:textId="77777777" w:rsidR="009F0069" w:rsidRDefault="008F3A59">
      <w:r>
        <w:t>Note: UML diagram included as image or created using diagramming tool such as draw.io</w:t>
      </w:r>
    </w:p>
    <w:p w14:paraId="15771408" w14:textId="30523A7B" w:rsidR="009F0069" w:rsidRDefault="009F006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D9A4E62" wp14:editId="240A9459">
            <wp:simplePos x="0" y="0"/>
            <wp:positionH relativeFrom="column">
              <wp:posOffset>-4011</wp:posOffset>
            </wp:positionH>
            <wp:positionV relativeFrom="paragraph">
              <wp:posOffset>-641684</wp:posOffset>
            </wp:positionV>
            <wp:extent cx="5758815" cy="5597993"/>
            <wp:effectExtent l="0" t="0" r="0" b="3175"/>
            <wp:wrapTopAndBottom/>
            <wp:docPr id="153744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42006" name="Picture 15374420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5597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32688" w14:textId="6014B52B" w:rsidR="00B31AF4" w:rsidRDefault="008F3A59">
      <w:r>
        <w:t>.</w:t>
      </w:r>
    </w:p>
    <w:p w14:paraId="1D7A251F" w14:textId="77777777" w:rsidR="00B31AF4" w:rsidRDefault="008F3A59">
      <w:pPr>
        <w:pStyle w:val="Heading2"/>
      </w:pPr>
      <w:r>
        <w:t>4. Database Schema (SQL Code)</w:t>
      </w:r>
    </w:p>
    <w:p w14:paraId="71EED786" w14:textId="77777777" w:rsidR="00B31AF4" w:rsidRDefault="008F3A59">
      <w:r>
        <w:br/>
        <w:t>CREATE DATABASE IF NOT EXISTS MedicalLabDB;</w:t>
      </w:r>
      <w:r>
        <w:br/>
        <w:t>USE MedicalLabDB;</w:t>
      </w:r>
      <w:r>
        <w:br/>
      </w:r>
      <w:r>
        <w:br/>
        <w:t>CREATE TABLE IF NOT EXISTS Laboratorian (</w:t>
      </w:r>
      <w:r>
        <w:br/>
        <w:t xml:space="preserve">    LaboratorianID INT PRIMARY KEY AUTO_INCREMENT,</w:t>
      </w:r>
      <w:r>
        <w:br/>
        <w:t xml:space="preserve">    Name VARCHAR(100) NOT NULL,</w:t>
      </w:r>
      <w:r>
        <w:br/>
        <w:t xml:space="preserve">    Phone VARCHAR(20),</w:t>
      </w:r>
      <w:r>
        <w:br/>
        <w:t xml:space="preserve">    Address VARCHAR(200)</w:t>
      </w:r>
      <w:r>
        <w:br/>
        <w:t>);</w:t>
      </w:r>
      <w:r>
        <w:br/>
      </w:r>
      <w:r>
        <w:br/>
        <w:t>CREATE TABLE IF NOT EXISTS Patient (</w:t>
      </w:r>
      <w:r>
        <w:br/>
      </w:r>
      <w:r>
        <w:lastRenderedPageBreak/>
        <w:t xml:space="preserve">    PatientID INT PRIMARY KEY AUTO_INCREMENT,</w:t>
      </w:r>
      <w:r>
        <w:br/>
        <w:t xml:space="preserve">    Name VARCHAR(100) NOT NULL,</w:t>
      </w:r>
      <w:r>
        <w:br/>
        <w:t xml:space="preserve">    Phone VARCHAR(20),</w:t>
      </w:r>
      <w:r>
        <w:br/>
        <w:t xml:space="preserve">    Address VARCHAR(200),</w:t>
      </w:r>
      <w:r>
        <w:br/>
        <w:t xml:space="preserve">    BirthDate DATE,</w:t>
      </w:r>
      <w:r>
        <w:br/>
        <w:t xml:space="preserve">    Job VARCHAR(100)</w:t>
      </w:r>
      <w:r>
        <w:br/>
        <w:t>);</w:t>
      </w:r>
      <w:r>
        <w:br/>
      </w:r>
      <w:r>
        <w:br/>
        <w:t>CREATE TABLE IF NOT EXISTS Component (</w:t>
      </w:r>
      <w:r>
        <w:br/>
        <w:t xml:space="preserve">    ComponentID INT PRIMARY KEY AUTO_INCREMENT,</w:t>
      </w:r>
      <w:r>
        <w:br/>
        <w:t xml:space="preserve">    Name VARCHAR(10</w:t>
      </w:r>
      <w:r>
        <w:t>0) NOT NULL,</w:t>
      </w:r>
      <w:r>
        <w:br/>
        <w:t xml:space="preserve">    AvailableQuantity INT NOT NULL,</w:t>
      </w:r>
      <w:r>
        <w:br/>
        <w:t xml:space="preserve">    MinimumQuantity INT NOT NULL</w:t>
      </w:r>
      <w:r>
        <w:br/>
        <w:t>);</w:t>
      </w:r>
      <w:r>
        <w:br/>
      </w:r>
      <w:r>
        <w:br/>
        <w:t>CREATE TABLE IF NOT EXISTS MedicalTest (</w:t>
      </w:r>
      <w:r>
        <w:br/>
        <w:t xml:space="preserve">    TestID INT PRIMARY KEY AUTO_INCREMENT,</w:t>
      </w:r>
      <w:r>
        <w:br/>
        <w:t xml:space="preserve">    Name VARCHAR(100) NOT NULL,</w:t>
      </w:r>
      <w:r>
        <w:br/>
        <w:t xml:space="preserve">    Price FLOAT NOT NULL</w:t>
      </w:r>
      <w:r>
        <w:br/>
        <w:t>);</w:t>
      </w:r>
      <w:r>
        <w:br/>
      </w:r>
      <w:r>
        <w:br/>
        <w:t>CREATE TABLE IF NOT EXISTS TestComponent (</w:t>
      </w:r>
      <w:r>
        <w:br/>
        <w:t xml:space="preserve">    TestID INT,</w:t>
      </w:r>
      <w:r>
        <w:br/>
        <w:t xml:space="preserve">    ComponentID INT,</w:t>
      </w:r>
      <w:r>
        <w:br/>
        <w:t xml:space="preserve">    PRIMARY KEY (TestID, ComponentID),</w:t>
      </w:r>
      <w:r>
        <w:br/>
        <w:t xml:space="preserve">    FOREIGN KEY (TestID) REFERENCES MedicalTest(TestID) ON DELETE CASCADE ON UPDATE CASCADE,</w:t>
      </w:r>
      <w:r>
        <w:br/>
        <w:t xml:space="preserve">    FOREIGN KEY (ComponentID) REFERENCES Component(ComponentID) ON DE</w:t>
      </w:r>
      <w:r>
        <w:t>LETE CASCADE ON UPDATE CASCADE</w:t>
      </w:r>
      <w:r>
        <w:br/>
        <w:t>);</w:t>
      </w:r>
      <w:r>
        <w:br/>
      </w:r>
      <w:r>
        <w:br/>
        <w:t>CREATE TABLE IF NOT EXISTS TestResult (</w:t>
      </w:r>
      <w:r>
        <w:br/>
        <w:t xml:space="preserve">    ResultID INT PRIMARY KEY AUTO_INCREMENT,</w:t>
      </w:r>
      <w:r>
        <w:br/>
        <w:t xml:space="preserve">    TestID INT,</w:t>
      </w:r>
      <w:r>
        <w:br/>
        <w:t xml:space="preserve">    PatientID INT,</w:t>
      </w:r>
      <w:r>
        <w:br/>
        <w:t xml:space="preserve">    LaboratorianID INT,</w:t>
      </w:r>
      <w:r>
        <w:br/>
        <w:t xml:space="preserve">    TestDate DATE NOT NULL,</w:t>
      </w:r>
      <w:r>
        <w:br/>
        <w:t xml:space="preserve">    Result TEXT,</w:t>
      </w:r>
      <w:r>
        <w:br/>
        <w:t xml:space="preserve">    FOREIGN KEY (TestID) REFERENCES MedicalTest(TestID) ON DELETE CASCADE ON UPDATE CASCADE,</w:t>
      </w:r>
      <w:r>
        <w:br/>
        <w:t xml:space="preserve">    FOREIGN KEY (PatientID) REFERENCES Patient(PatientID) ON DELETE CASCADE ON UPDATE CASCADE,</w:t>
      </w:r>
      <w:r>
        <w:br/>
        <w:t xml:space="preserve">    FOREIGN KEY (LaboratorianID) REFERENCES Laboratorian(LaboratorianID) ON DELETE </w:t>
      </w:r>
      <w:r>
        <w:lastRenderedPageBreak/>
        <w:t>CASCADE ON UPDATE</w:t>
      </w:r>
      <w:r>
        <w:t xml:space="preserve"> CASCADE</w:t>
      </w:r>
      <w:r>
        <w:br/>
        <w:t>);</w:t>
      </w:r>
      <w:r>
        <w:br/>
      </w:r>
    </w:p>
    <w:p w14:paraId="72CF1189" w14:textId="77777777" w:rsidR="00B31AF4" w:rsidRDefault="008F3A59">
      <w:pPr>
        <w:pStyle w:val="Heading2"/>
      </w:pPr>
      <w:r>
        <w:t>5. Inserted Sample Data</w:t>
      </w:r>
    </w:p>
    <w:p w14:paraId="0CE09727" w14:textId="77777777" w:rsidR="00B31AF4" w:rsidRDefault="008F3A59">
      <w:r>
        <w:br/>
        <w:t xml:space="preserve">INSERT INTO Laboratorian (Name, Phone, Address) VALUES </w:t>
      </w:r>
      <w:r>
        <w:br/>
        <w:t>('Dr. Ayman', '0123456789', 'Cairo'),</w:t>
      </w:r>
      <w:r>
        <w:br/>
        <w:t>('Dr. Sara', '0111111111', 'Alexandria');</w:t>
      </w:r>
      <w:r>
        <w:br/>
      </w:r>
      <w:r>
        <w:br/>
        <w:t xml:space="preserve">INSERT INTO Patient (Name, Phone, Address, BirthDate, Job) VALUES </w:t>
      </w:r>
      <w:r>
        <w:br/>
        <w:t>('Sohaila', '0100000000', 'Giza', '2001-03-10', 'Engineer'),</w:t>
      </w:r>
      <w:r>
        <w:br/>
        <w:t>('Ahmed Tarek', '0122222222', 'Tanta', '1995-06-15', 'Teacher');</w:t>
      </w:r>
      <w:r>
        <w:br/>
      </w:r>
      <w:r>
        <w:br/>
        <w:t xml:space="preserve">INSERT INTO Component (Name, AvailableQuantity, MinimumQuantity) VALUES </w:t>
      </w:r>
      <w:r>
        <w:br/>
        <w:t>('Hemoglobin', 50, 20),</w:t>
      </w:r>
      <w:r>
        <w:br/>
        <w:t>('WBC', 5, 10),</w:t>
      </w:r>
      <w:r>
        <w:br/>
        <w:t>('Glucose', 30, 25);</w:t>
      </w:r>
      <w:r>
        <w:br/>
      </w:r>
      <w:r>
        <w:br/>
        <w:t xml:space="preserve">INSERT INTO MedicalTest (Name, Price) VALUES </w:t>
      </w:r>
      <w:r>
        <w:br/>
        <w:t>('CBC', 200),</w:t>
      </w:r>
      <w:r>
        <w:br/>
        <w:t>('Blood Sugar', 150);</w:t>
      </w:r>
      <w:r>
        <w:br/>
      </w:r>
      <w:r>
        <w:br/>
        <w:t>INSERT INTO TestCo</w:t>
      </w:r>
      <w:r>
        <w:t xml:space="preserve">mponent (TestID, ComponentID) VALUES </w:t>
      </w:r>
      <w:r>
        <w:br/>
        <w:t>(1, 1),</w:t>
      </w:r>
      <w:r>
        <w:br/>
        <w:t>(1, 2),</w:t>
      </w:r>
      <w:r>
        <w:br/>
        <w:t>(2, 3);</w:t>
      </w:r>
      <w:r>
        <w:br/>
      </w:r>
      <w:r>
        <w:br/>
        <w:t xml:space="preserve">INSERT INTO TestResult (TestID, PatientID, LaboratorianID, TestDate, Result) VALUES </w:t>
      </w:r>
      <w:r>
        <w:br/>
        <w:t>(1, 1, 1, '2024-06-01', 'Normal'),</w:t>
      </w:r>
      <w:r>
        <w:br/>
        <w:t>(2, 1, 2, '2023-05-15', 'High Sugar'),</w:t>
      </w:r>
      <w:r>
        <w:br/>
        <w:t>(1, 2, 1, '2023-10-20', 'Low Hemoglobin');</w:t>
      </w:r>
      <w:r>
        <w:br/>
      </w:r>
    </w:p>
    <w:p w14:paraId="1F1379AE" w14:textId="77777777" w:rsidR="00B31AF4" w:rsidRDefault="008F3A59">
      <w:pPr>
        <w:pStyle w:val="Heading2"/>
      </w:pPr>
      <w:r>
        <w:t>6. Queries Executed</w:t>
      </w:r>
    </w:p>
    <w:p w14:paraId="492FB8C4" w14:textId="77777777" w:rsidR="00B31AF4" w:rsidRDefault="008F3A59">
      <w:r>
        <w:br/>
        <w:t>-- Patients who performed CBC test in the last year</w:t>
      </w:r>
      <w:r>
        <w:br/>
        <w:t>SELECT DISTINCT P.Name AS PatientName</w:t>
      </w:r>
      <w:r>
        <w:br/>
        <w:t>FROM Patient P</w:t>
      </w:r>
      <w:r>
        <w:br/>
        <w:t>JOIN TestResult R ON P.PatientID = R.PatientID</w:t>
      </w:r>
      <w:r>
        <w:br/>
        <w:t>JOIN MedicalTest T ON R.TestID = T.TestID</w:t>
      </w:r>
      <w:r>
        <w:br/>
        <w:t>WHERE T.Name = 'CBC' AND R.TestDate &gt;= DATE_SUB(CURDATE(), INTERVAL 1 YEAR);</w:t>
      </w:r>
      <w:r>
        <w:br/>
      </w:r>
      <w:r>
        <w:br/>
        <w:t>-- Components with quantity less than minimum</w:t>
      </w:r>
      <w:r>
        <w:br/>
      </w:r>
      <w:r>
        <w:lastRenderedPageBreak/>
        <w:t>SELECT Name AS ComponentName</w:t>
      </w:r>
      <w:r>
        <w:br/>
        <w:t>FROM Component</w:t>
      </w:r>
      <w:r>
        <w:br/>
        <w:t>WHERE AvailableQuantity &lt; MinimumQuantity;</w:t>
      </w:r>
      <w:r>
        <w:br/>
      </w:r>
      <w:r>
        <w:br/>
        <w:t>-- Total money paid by patient with ID = 1 in last 3 years</w:t>
      </w:r>
      <w:r>
        <w:br/>
        <w:t>SELECT SUM(T.Price) AS TotalPaid</w:t>
      </w:r>
      <w:r>
        <w:br/>
        <w:t>FROM TestResult R</w:t>
      </w:r>
      <w:r>
        <w:br/>
        <w:t>JOIN MedicalTest T ON R.TestID = T.TestID</w:t>
      </w:r>
      <w:r>
        <w:br/>
        <w:t>WHERE</w:t>
      </w:r>
      <w:r>
        <w:t xml:space="preserve"> R.PatientID = 1 AND R.TestDate &gt;= DATE_SUB(CURDATE(), INTERVAL 3 YEAR);</w:t>
      </w:r>
      <w:r>
        <w:br/>
      </w:r>
    </w:p>
    <w:p w14:paraId="46D005A7" w14:textId="77777777" w:rsidR="00B31AF4" w:rsidRDefault="008F3A59">
      <w:pPr>
        <w:pStyle w:val="Heading2"/>
      </w:pPr>
      <w:r>
        <w:t>7. Execution Result</w:t>
      </w:r>
    </w:p>
    <w:p w14:paraId="3575B854" w14:textId="77777777" w:rsidR="00B31AF4" w:rsidRDefault="008F3A59">
      <w:r>
        <w:t>All SQL statements executed successfully in MySQL Workbench.</w:t>
      </w:r>
    </w:p>
    <w:p w14:paraId="002D2E22" w14:textId="77777777" w:rsidR="00B31AF4" w:rsidRDefault="008F3A59">
      <w:r>
        <w:t>Example result: Patient with ID = 1 paid a total of 360 in the last 3 years.</w:t>
      </w:r>
    </w:p>
    <w:p w14:paraId="604F89FE" w14:textId="77777777" w:rsidR="00B31AF4" w:rsidRDefault="008F3A59">
      <w:pPr>
        <w:pStyle w:val="Heading2"/>
      </w:pPr>
      <w:r>
        <w:t>8. Diagram Note</w:t>
      </w:r>
    </w:p>
    <w:p w14:paraId="666DC597" w14:textId="77777777" w:rsidR="00B31AF4" w:rsidRDefault="008F3A59">
      <w:r>
        <w:t>The ER and UML diagrams can be created using MySQL Workbench (Reverse Engineer) and diagramming tools like draw.io.</w:t>
      </w:r>
    </w:p>
    <w:sectPr w:rsidR="00B31A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8121120">
    <w:abstractNumId w:val="8"/>
  </w:num>
  <w:num w:numId="2" w16cid:durableId="766002137">
    <w:abstractNumId w:val="6"/>
  </w:num>
  <w:num w:numId="3" w16cid:durableId="1263339422">
    <w:abstractNumId w:val="5"/>
  </w:num>
  <w:num w:numId="4" w16cid:durableId="1325939361">
    <w:abstractNumId w:val="4"/>
  </w:num>
  <w:num w:numId="5" w16cid:durableId="18506274">
    <w:abstractNumId w:val="7"/>
  </w:num>
  <w:num w:numId="6" w16cid:durableId="979188832">
    <w:abstractNumId w:val="3"/>
  </w:num>
  <w:num w:numId="7" w16cid:durableId="139999845">
    <w:abstractNumId w:val="2"/>
  </w:num>
  <w:num w:numId="8" w16cid:durableId="239143490">
    <w:abstractNumId w:val="1"/>
  </w:num>
  <w:num w:numId="9" w16cid:durableId="51643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514"/>
    <w:rsid w:val="0015074B"/>
    <w:rsid w:val="0029639D"/>
    <w:rsid w:val="00326F90"/>
    <w:rsid w:val="00422208"/>
    <w:rsid w:val="00531C08"/>
    <w:rsid w:val="0073082B"/>
    <w:rsid w:val="0088502D"/>
    <w:rsid w:val="008F3A59"/>
    <w:rsid w:val="009F0069"/>
    <w:rsid w:val="00AA1D8D"/>
    <w:rsid w:val="00B31AF4"/>
    <w:rsid w:val="00B47730"/>
    <w:rsid w:val="00B4780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AE4DA1"/>
  <w14:defaultImageDpi w14:val="300"/>
  <w15:docId w15:val="{4CF9ED39-8F05-4149-ACF1-9A0AB812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soha yehia</cp:lastModifiedBy>
  <cp:revision>2</cp:revision>
  <dcterms:created xsi:type="dcterms:W3CDTF">2025-05-21T12:53:00Z</dcterms:created>
  <dcterms:modified xsi:type="dcterms:W3CDTF">2025-05-21T12:53:00Z</dcterms:modified>
  <cp:category/>
</cp:coreProperties>
</file>